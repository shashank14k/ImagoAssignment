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Evaluation Report</w:t>
      </w:r>
    </w:p>
    <w:p>
      <w:pPr>
        <w:pStyle w:val="Heading1"/>
      </w:pPr>
      <w:r>
        <w:t>Training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RMSE</w:t>
            </w:r>
          </w:p>
        </w:tc>
        <w:tc>
          <w:tcPr>
            <w:tcW w:type="dxa" w:w="2880"/>
          </w:tcPr>
          <w:p>
            <w:r>
              <w:t>MAE</w:t>
            </w:r>
          </w:p>
        </w:tc>
        <w:tc>
          <w:tcPr>
            <w:tcW w:type="dxa" w:w="2880"/>
          </w:tcPr>
          <w:p>
            <w:r>
              <w:t>R²</w:t>
            </w:r>
          </w:p>
        </w:tc>
      </w:tr>
      <w:tr>
        <w:tc>
          <w:tcPr>
            <w:tcW w:type="dxa" w:w="2880"/>
          </w:tcPr>
          <w:p>
            <w:r>
              <w:t>11500.7783</w:t>
            </w:r>
          </w:p>
        </w:tc>
        <w:tc>
          <w:tcPr>
            <w:tcW w:type="dxa" w:w="2880"/>
          </w:tcPr>
          <w:p>
            <w:r>
              <w:t>2455.4257</w:t>
            </w:r>
          </w:p>
        </w:tc>
        <w:tc>
          <w:tcPr>
            <w:tcW w:type="dxa" w:w="2880"/>
          </w:tcPr>
          <w:p>
            <w:r>
              <w:t>0.0799</w:t>
            </w:r>
          </w:p>
        </w:tc>
      </w:tr>
    </w:tbl>
    <w:p>
      <w:pPr>
        <w:pStyle w:val="Heading1"/>
      </w:pPr>
      <w:r>
        <w:t>Test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RMSE</w:t>
            </w:r>
          </w:p>
        </w:tc>
        <w:tc>
          <w:tcPr>
            <w:tcW w:type="dxa" w:w="2880"/>
          </w:tcPr>
          <w:p>
            <w:r>
              <w:t>MAE</w:t>
            </w:r>
          </w:p>
        </w:tc>
        <w:tc>
          <w:tcPr>
            <w:tcW w:type="dxa" w:w="2880"/>
          </w:tcPr>
          <w:p>
            <w:r>
              <w:t>R²</w:t>
            </w:r>
          </w:p>
        </w:tc>
      </w:tr>
      <w:tr>
        <w:tc>
          <w:tcPr>
            <w:tcW w:type="dxa" w:w="2880"/>
          </w:tcPr>
          <w:p>
            <w:r>
              <w:t>16301.4922</w:t>
            </w:r>
          </w:p>
        </w:tc>
        <w:tc>
          <w:tcPr>
            <w:tcW w:type="dxa" w:w="2880"/>
          </w:tcPr>
          <w:p>
            <w:r>
              <w:t>4016.2272</w:t>
            </w:r>
          </w:p>
        </w:tc>
        <w:tc>
          <w:tcPr>
            <w:tcW w:type="dxa" w:w="2880"/>
          </w:tcPr>
          <w:p>
            <w:r>
              <w:t>0.0493</w:t>
            </w:r>
          </w:p>
        </w:tc>
      </w:tr>
    </w:tbl>
    <w:p>
      <w:pPr>
        <w:pStyle w:val="Heading2"/>
      </w:pPr>
      <w:r>
        <w:t>Train MIR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MI Score</w:t>
            </w:r>
          </w:p>
        </w:tc>
      </w:tr>
      <w:tr>
        <w:tc>
          <w:tcPr>
            <w:tcW w:type="dxa" w:w="4320"/>
          </w:tcPr>
          <w:p>
            <w:r>
              <w:t>146</w:t>
            </w:r>
          </w:p>
        </w:tc>
        <w:tc>
          <w:tcPr>
            <w:tcW w:type="dxa" w:w="4320"/>
          </w:tcPr>
          <w:p>
            <w:r>
              <w:t>0.1257</w:t>
            </w:r>
          </w:p>
        </w:tc>
      </w:tr>
      <w:tr>
        <w:tc>
          <w:tcPr>
            <w:tcW w:type="dxa" w:w="4320"/>
          </w:tcPr>
          <w:p>
            <w:r>
              <w:t>257</w:t>
            </w:r>
          </w:p>
        </w:tc>
        <w:tc>
          <w:tcPr>
            <w:tcW w:type="dxa" w:w="4320"/>
          </w:tcPr>
          <w:p>
            <w:r>
              <w:t>0.1088</w:t>
            </w:r>
          </w:p>
        </w:tc>
      </w:tr>
      <w:tr>
        <w:tc>
          <w:tcPr>
            <w:tcW w:type="dxa" w:w="4320"/>
          </w:tcPr>
          <w:p>
            <w:r>
              <w:t>305</w:t>
            </w:r>
          </w:p>
        </w:tc>
        <w:tc>
          <w:tcPr>
            <w:tcW w:type="dxa" w:w="4320"/>
          </w:tcPr>
          <w:p>
            <w:r>
              <w:t>0.0954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0.0946</w:t>
            </w:r>
          </w:p>
        </w:tc>
      </w:tr>
      <w:tr>
        <w:tc>
          <w:tcPr>
            <w:tcW w:type="dxa" w:w="4320"/>
          </w:tcPr>
          <w:p>
            <w:r>
              <w:t>144</w:t>
            </w:r>
          </w:p>
        </w:tc>
        <w:tc>
          <w:tcPr>
            <w:tcW w:type="dxa" w:w="4320"/>
          </w:tcPr>
          <w:p>
            <w:r>
              <w:t>0.0941</w:t>
            </w:r>
          </w:p>
        </w:tc>
      </w:tr>
      <w:tr>
        <w:tc>
          <w:tcPr>
            <w:tcW w:type="dxa" w:w="4320"/>
          </w:tcPr>
          <w:p>
            <w:r>
              <w:t>344</w:t>
            </w:r>
          </w:p>
        </w:tc>
        <w:tc>
          <w:tcPr>
            <w:tcW w:type="dxa" w:w="4320"/>
          </w:tcPr>
          <w:p>
            <w:r>
              <w:t>0.0933</w:t>
            </w:r>
          </w:p>
        </w:tc>
      </w:tr>
      <w:tr>
        <w:tc>
          <w:tcPr>
            <w:tcW w:type="dxa" w:w="4320"/>
          </w:tcPr>
          <w:p>
            <w:r>
              <w:t>217</w:t>
            </w:r>
          </w:p>
        </w:tc>
        <w:tc>
          <w:tcPr>
            <w:tcW w:type="dxa" w:w="4320"/>
          </w:tcPr>
          <w:p>
            <w:r>
              <w:t>0.0894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0.0863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0.0833</w:t>
            </w:r>
          </w:p>
        </w:tc>
      </w:tr>
      <w:tr>
        <w:tc>
          <w:tcPr>
            <w:tcW w:type="dxa" w:w="4320"/>
          </w:tcPr>
          <w:p>
            <w:r>
              <w:t>416</w:t>
            </w:r>
          </w:p>
        </w:tc>
        <w:tc>
          <w:tcPr>
            <w:tcW w:type="dxa" w:w="4320"/>
          </w:tcPr>
          <w:p>
            <w:r>
              <w:t>0.0824</w:t>
            </w:r>
          </w:p>
        </w:tc>
      </w:tr>
      <w:tr>
        <w:tc>
          <w:tcPr>
            <w:tcW w:type="dxa" w:w="4320"/>
          </w:tcPr>
          <w:p>
            <w:r>
              <w:t>273</w:t>
            </w:r>
          </w:p>
        </w:tc>
        <w:tc>
          <w:tcPr>
            <w:tcW w:type="dxa" w:w="4320"/>
          </w:tcPr>
          <w:p>
            <w:r>
              <w:t>0.0810</w:t>
            </w:r>
          </w:p>
        </w:tc>
      </w:tr>
      <w:tr>
        <w:tc>
          <w:tcPr>
            <w:tcW w:type="dxa" w:w="4320"/>
          </w:tcPr>
          <w:p>
            <w:r>
              <w:t>415</w:t>
            </w:r>
          </w:p>
        </w:tc>
        <w:tc>
          <w:tcPr>
            <w:tcW w:type="dxa" w:w="4320"/>
          </w:tcPr>
          <w:p>
            <w:r>
              <w:t>0.0807</w:t>
            </w:r>
          </w:p>
        </w:tc>
      </w:tr>
      <w:tr>
        <w:tc>
          <w:tcPr>
            <w:tcW w:type="dxa" w:w="4320"/>
          </w:tcPr>
          <w:p>
            <w:r>
              <w:t>184</w:t>
            </w:r>
          </w:p>
        </w:tc>
        <w:tc>
          <w:tcPr>
            <w:tcW w:type="dxa" w:w="4320"/>
          </w:tcPr>
          <w:p>
            <w:r>
              <w:t>0.0776</w:t>
            </w:r>
          </w:p>
        </w:tc>
      </w:tr>
      <w:tr>
        <w:tc>
          <w:tcPr>
            <w:tcW w:type="dxa" w:w="4320"/>
          </w:tcPr>
          <w:p>
            <w:r>
              <w:t>196</w:t>
            </w:r>
          </w:p>
        </w:tc>
        <w:tc>
          <w:tcPr>
            <w:tcW w:type="dxa" w:w="4320"/>
          </w:tcPr>
          <w:p>
            <w:r>
              <w:t>0.0768</w:t>
            </w:r>
          </w:p>
        </w:tc>
      </w:tr>
      <w:tr>
        <w:tc>
          <w:tcPr>
            <w:tcW w:type="dxa" w:w="4320"/>
          </w:tcPr>
          <w:p>
            <w:r>
              <w:t>237</w:t>
            </w:r>
          </w:p>
        </w:tc>
        <w:tc>
          <w:tcPr>
            <w:tcW w:type="dxa" w:w="4320"/>
          </w:tcPr>
          <w:p>
            <w:r>
              <w:t>0.0748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0.0721</w:t>
            </w:r>
          </w:p>
        </w:tc>
      </w:tr>
      <w:tr>
        <w:tc>
          <w:tcPr>
            <w:tcW w:type="dxa" w:w="4320"/>
          </w:tcPr>
          <w:p>
            <w:r>
              <w:t>284</w:t>
            </w:r>
          </w:p>
        </w:tc>
        <w:tc>
          <w:tcPr>
            <w:tcW w:type="dxa" w:w="4320"/>
          </w:tcPr>
          <w:p>
            <w:r>
              <w:t>0.0718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0.0709</w:t>
            </w:r>
          </w:p>
        </w:tc>
      </w:tr>
      <w:tr>
        <w:tc>
          <w:tcPr>
            <w:tcW w:type="dxa" w:w="4320"/>
          </w:tcPr>
          <w:p>
            <w:r>
              <w:t>271</w:t>
            </w:r>
          </w:p>
        </w:tc>
        <w:tc>
          <w:tcPr>
            <w:tcW w:type="dxa" w:w="4320"/>
          </w:tcPr>
          <w:p>
            <w:r>
              <w:t>0.0695</w:t>
            </w:r>
          </w:p>
        </w:tc>
      </w:tr>
      <w:tr>
        <w:tc>
          <w:tcPr>
            <w:tcW w:type="dxa" w:w="4320"/>
          </w:tcPr>
          <w:p>
            <w:r>
              <w:t>304</w:t>
            </w:r>
          </w:p>
        </w:tc>
        <w:tc>
          <w:tcPr>
            <w:tcW w:type="dxa" w:w="4320"/>
          </w:tcPr>
          <w:p>
            <w:r>
              <w:t>0.0679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0.0660</w:t>
            </w:r>
          </w:p>
        </w:tc>
      </w:tr>
      <w:tr>
        <w:tc>
          <w:tcPr>
            <w:tcW w:type="dxa" w:w="4320"/>
          </w:tcPr>
          <w:p>
            <w:r>
              <w:t>214</w:t>
            </w:r>
          </w:p>
        </w:tc>
        <w:tc>
          <w:tcPr>
            <w:tcW w:type="dxa" w:w="4320"/>
          </w:tcPr>
          <w:p>
            <w:r>
              <w:t>0.0655</w:t>
            </w:r>
          </w:p>
        </w:tc>
      </w:tr>
      <w:tr>
        <w:tc>
          <w:tcPr>
            <w:tcW w:type="dxa" w:w="4320"/>
          </w:tcPr>
          <w:p>
            <w:r>
              <w:t>334</w:t>
            </w:r>
          </w:p>
        </w:tc>
        <w:tc>
          <w:tcPr>
            <w:tcW w:type="dxa" w:w="4320"/>
          </w:tcPr>
          <w:p>
            <w:r>
              <w:t>0.0652</w:t>
            </w:r>
          </w:p>
        </w:tc>
      </w:tr>
      <w:tr>
        <w:tc>
          <w:tcPr>
            <w:tcW w:type="dxa" w:w="4320"/>
          </w:tcPr>
          <w:p>
            <w:r>
              <w:t>209</w:t>
            </w:r>
          </w:p>
        </w:tc>
        <w:tc>
          <w:tcPr>
            <w:tcW w:type="dxa" w:w="4320"/>
          </w:tcPr>
          <w:p>
            <w:r>
              <w:t>0.0636</w:t>
            </w:r>
          </w:p>
        </w:tc>
      </w:tr>
      <w:tr>
        <w:tc>
          <w:tcPr>
            <w:tcW w:type="dxa" w:w="4320"/>
          </w:tcPr>
          <w:p>
            <w:r>
              <w:t>199</w:t>
            </w:r>
          </w:p>
        </w:tc>
        <w:tc>
          <w:tcPr>
            <w:tcW w:type="dxa" w:w="4320"/>
          </w:tcPr>
          <w:p>
            <w:r>
              <w:t>0.0631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0.0595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0.0590</w:t>
            </w:r>
          </w:p>
        </w:tc>
      </w:tr>
      <w:tr>
        <w:tc>
          <w:tcPr>
            <w:tcW w:type="dxa" w:w="4320"/>
          </w:tcPr>
          <w:p>
            <w:r>
              <w:t>104</w:t>
            </w:r>
          </w:p>
        </w:tc>
        <w:tc>
          <w:tcPr>
            <w:tcW w:type="dxa" w:w="4320"/>
          </w:tcPr>
          <w:p>
            <w:r>
              <w:t>0.0577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0.0561</w:t>
            </w:r>
          </w:p>
        </w:tc>
      </w:tr>
      <w:tr>
        <w:tc>
          <w:tcPr>
            <w:tcW w:type="dxa" w:w="4320"/>
          </w:tcPr>
          <w:p>
            <w:r>
              <w:t>365</w:t>
            </w:r>
          </w:p>
        </w:tc>
        <w:tc>
          <w:tcPr>
            <w:tcW w:type="dxa" w:w="4320"/>
          </w:tcPr>
          <w:p>
            <w:r>
              <w:t>0.0558</w:t>
            </w:r>
          </w:p>
        </w:tc>
      </w:tr>
      <w:tr>
        <w:tc>
          <w:tcPr>
            <w:tcW w:type="dxa" w:w="4320"/>
          </w:tcPr>
          <w:p>
            <w:r>
              <w:t>203</w:t>
            </w:r>
          </w:p>
        </w:tc>
        <w:tc>
          <w:tcPr>
            <w:tcW w:type="dxa" w:w="4320"/>
          </w:tcPr>
          <w:p>
            <w:r>
              <w:t>0.0551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0.0549</w:t>
            </w:r>
          </w:p>
        </w:tc>
      </w:tr>
      <w:tr>
        <w:tc>
          <w:tcPr>
            <w:tcW w:type="dxa" w:w="4320"/>
          </w:tcPr>
          <w:p>
            <w:r>
              <w:t>438</w:t>
            </w:r>
          </w:p>
        </w:tc>
        <w:tc>
          <w:tcPr>
            <w:tcW w:type="dxa" w:w="4320"/>
          </w:tcPr>
          <w:p>
            <w:r>
              <w:t>0.0544</w:t>
            </w:r>
          </w:p>
        </w:tc>
      </w:tr>
      <w:tr>
        <w:tc>
          <w:tcPr>
            <w:tcW w:type="dxa" w:w="4320"/>
          </w:tcPr>
          <w:p>
            <w:r>
              <w:t>404</w:t>
            </w:r>
          </w:p>
        </w:tc>
        <w:tc>
          <w:tcPr>
            <w:tcW w:type="dxa" w:w="4320"/>
          </w:tcPr>
          <w:p>
            <w:r>
              <w:t>0.0537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0.0508</w:t>
            </w:r>
          </w:p>
        </w:tc>
      </w:tr>
      <w:tr>
        <w:tc>
          <w:tcPr>
            <w:tcW w:type="dxa" w:w="4320"/>
          </w:tcPr>
          <w:p>
            <w:r>
              <w:t>311</w:t>
            </w:r>
          </w:p>
        </w:tc>
        <w:tc>
          <w:tcPr>
            <w:tcW w:type="dxa" w:w="4320"/>
          </w:tcPr>
          <w:p>
            <w:r>
              <w:t>0.0506</w:t>
            </w:r>
          </w:p>
        </w:tc>
      </w:tr>
      <w:tr>
        <w:tc>
          <w:tcPr>
            <w:tcW w:type="dxa" w:w="4320"/>
          </w:tcPr>
          <w:p>
            <w:r>
              <w:t>233</w:t>
            </w:r>
          </w:p>
        </w:tc>
        <w:tc>
          <w:tcPr>
            <w:tcW w:type="dxa" w:w="4320"/>
          </w:tcPr>
          <w:p>
            <w:r>
              <w:t>0.0501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0.0476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0.0476</w:t>
            </w:r>
          </w:p>
        </w:tc>
      </w:tr>
      <w:tr>
        <w:tc>
          <w:tcPr>
            <w:tcW w:type="dxa" w:w="4320"/>
          </w:tcPr>
          <w:p>
            <w:r>
              <w:t>385</w:t>
            </w:r>
          </w:p>
        </w:tc>
        <w:tc>
          <w:tcPr>
            <w:tcW w:type="dxa" w:w="4320"/>
          </w:tcPr>
          <w:p>
            <w:r>
              <w:t>0.0463</w:t>
            </w:r>
          </w:p>
        </w:tc>
      </w:tr>
      <w:tr>
        <w:tc>
          <w:tcPr>
            <w:tcW w:type="dxa" w:w="4320"/>
          </w:tcPr>
          <w:p>
            <w:r>
              <w:t>326</w:t>
            </w:r>
          </w:p>
        </w:tc>
        <w:tc>
          <w:tcPr>
            <w:tcW w:type="dxa" w:w="4320"/>
          </w:tcPr>
          <w:p>
            <w:r>
              <w:t>0.0460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0.0455</w:t>
            </w:r>
          </w:p>
        </w:tc>
      </w:tr>
      <w:tr>
        <w:tc>
          <w:tcPr>
            <w:tcW w:type="dxa" w:w="4320"/>
          </w:tcPr>
          <w:p>
            <w:r>
              <w:t>371</w:t>
            </w:r>
          </w:p>
        </w:tc>
        <w:tc>
          <w:tcPr>
            <w:tcW w:type="dxa" w:w="4320"/>
          </w:tcPr>
          <w:p>
            <w:r>
              <w:t>0.0452</w:t>
            </w:r>
          </w:p>
        </w:tc>
      </w:tr>
      <w:tr>
        <w:tc>
          <w:tcPr>
            <w:tcW w:type="dxa" w:w="4320"/>
          </w:tcPr>
          <w:p>
            <w:r>
              <w:t>189</w:t>
            </w:r>
          </w:p>
        </w:tc>
        <w:tc>
          <w:tcPr>
            <w:tcW w:type="dxa" w:w="4320"/>
          </w:tcPr>
          <w:p>
            <w:r>
              <w:t>0.0441</w:t>
            </w:r>
          </w:p>
        </w:tc>
      </w:tr>
      <w:tr>
        <w:tc>
          <w:tcPr>
            <w:tcW w:type="dxa" w:w="4320"/>
          </w:tcPr>
          <w:p>
            <w:r>
              <w:t>368</w:t>
            </w:r>
          </w:p>
        </w:tc>
        <w:tc>
          <w:tcPr>
            <w:tcW w:type="dxa" w:w="4320"/>
          </w:tcPr>
          <w:p>
            <w:r>
              <w:t>0.0433</w:t>
            </w:r>
          </w:p>
        </w:tc>
      </w:tr>
      <w:tr>
        <w:tc>
          <w:tcPr>
            <w:tcW w:type="dxa" w:w="4320"/>
          </w:tcPr>
          <w:p>
            <w:r>
              <w:t>150</w:t>
            </w:r>
          </w:p>
        </w:tc>
        <w:tc>
          <w:tcPr>
            <w:tcW w:type="dxa" w:w="4320"/>
          </w:tcPr>
          <w:p>
            <w:r>
              <w:t>0.0424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0.0400</w:t>
            </w:r>
          </w:p>
        </w:tc>
      </w:tr>
      <w:tr>
        <w:tc>
          <w:tcPr>
            <w:tcW w:type="dxa" w:w="4320"/>
          </w:tcPr>
          <w:p>
            <w:r>
              <w:t>242</w:t>
            </w:r>
          </w:p>
        </w:tc>
        <w:tc>
          <w:tcPr>
            <w:tcW w:type="dxa" w:w="4320"/>
          </w:tcPr>
          <w:p>
            <w:r>
              <w:t>0.0391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0.0385</w:t>
            </w:r>
          </w:p>
        </w:tc>
      </w:tr>
      <w:tr>
        <w:tc>
          <w:tcPr>
            <w:tcW w:type="dxa" w:w="4320"/>
          </w:tcPr>
          <w:p>
            <w:r>
              <w:t>295</w:t>
            </w:r>
          </w:p>
        </w:tc>
        <w:tc>
          <w:tcPr>
            <w:tcW w:type="dxa" w:w="4320"/>
          </w:tcPr>
          <w:p>
            <w:r>
              <w:t>0.0370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0.0360</w:t>
            </w:r>
          </w:p>
        </w:tc>
      </w:tr>
      <w:tr>
        <w:tc>
          <w:tcPr>
            <w:tcW w:type="dxa" w:w="4320"/>
          </w:tcPr>
          <w:p>
            <w:r>
              <w:t>92</w:t>
            </w:r>
          </w:p>
        </w:tc>
        <w:tc>
          <w:tcPr>
            <w:tcW w:type="dxa" w:w="4320"/>
          </w:tcPr>
          <w:p>
            <w:r>
              <w:t>0.0320</w:t>
            </w:r>
          </w:p>
        </w:tc>
      </w:tr>
      <w:tr>
        <w:tc>
          <w:tcPr>
            <w:tcW w:type="dxa" w:w="4320"/>
          </w:tcPr>
          <w:p>
            <w:r>
              <w:t>207</w:t>
            </w:r>
          </w:p>
        </w:tc>
        <w:tc>
          <w:tcPr>
            <w:tcW w:type="dxa" w:w="4320"/>
          </w:tcPr>
          <w:p>
            <w:r>
              <w:t>0.0318</w:t>
            </w:r>
          </w:p>
        </w:tc>
      </w:tr>
      <w:tr>
        <w:tc>
          <w:tcPr>
            <w:tcW w:type="dxa" w:w="4320"/>
          </w:tcPr>
          <w:p>
            <w:r>
              <w:t>378</w:t>
            </w:r>
          </w:p>
        </w:tc>
        <w:tc>
          <w:tcPr>
            <w:tcW w:type="dxa" w:w="4320"/>
          </w:tcPr>
          <w:p>
            <w:r>
              <w:t>0.0311</w:t>
            </w:r>
          </w:p>
        </w:tc>
      </w:tr>
      <w:tr>
        <w:tc>
          <w:tcPr>
            <w:tcW w:type="dxa" w:w="4320"/>
          </w:tcPr>
          <w:p>
            <w:r>
              <w:t>222</w:t>
            </w:r>
          </w:p>
        </w:tc>
        <w:tc>
          <w:tcPr>
            <w:tcW w:type="dxa" w:w="4320"/>
          </w:tcPr>
          <w:p>
            <w:r>
              <w:t>0.0276</w:t>
            </w:r>
          </w:p>
        </w:tc>
      </w:tr>
      <w:tr>
        <w:tc>
          <w:tcPr>
            <w:tcW w:type="dxa" w:w="4320"/>
          </w:tcPr>
          <w:p>
            <w:r>
              <w:t>108</w:t>
            </w:r>
          </w:p>
        </w:tc>
        <w:tc>
          <w:tcPr>
            <w:tcW w:type="dxa" w:w="4320"/>
          </w:tcPr>
          <w:p>
            <w:r>
              <w:t>0.0237</w:t>
            </w:r>
          </w:p>
        </w:tc>
      </w:tr>
      <w:tr>
        <w:tc>
          <w:tcPr>
            <w:tcW w:type="dxa" w:w="4320"/>
          </w:tcPr>
          <w:p>
            <w:r>
              <w:t>314</w:t>
            </w:r>
          </w:p>
        </w:tc>
        <w:tc>
          <w:tcPr>
            <w:tcW w:type="dxa" w:w="4320"/>
          </w:tcPr>
          <w:p>
            <w:r>
              <w:t>0.0212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0.0206</w:t>
            </w:r>
          </w:p>
        </w:tc>
      </w:tr>
      <w:tr>
        <w:tc>
          <w:tcPr>
            <w:tcW w:type="dxa" w:w="4320"/>
          </w:tcPr>
          <w:p>
            <w:r>
              <w:t>297</w:t>
            </w:r>
          </w:p>
        </w:tc>
        <w:tc>
          <w:tcPr>
            <w:tcW w:type="dxa" w:w="4320"/>
          </w:tcPr>
          <w:p>
            <w:r>
              <w:t>0.0185</w:t>
            </w:r>
          </w:p>
        </w:tc>
      </w:tr>
      <w:tr>
        <w:tc>
          <w:tcPr>
            <w:tcW w:type="dxa" w:w="4320"/>
          </w:tcPr>
          <w:p>
            <w:r>
              <w:t>134</w:t>
            </w:r>
          </w:p>
        </w:tc>
        <w:tc>
          <w:tcPr>
            <w:tcW w:type="dxa" w:w="4320"/>
          </w:tcPr>
          <w:p>
            <w:r>
              <w:t>0.0140</w:t>
            </w:r>
          </w:p>
        </w:tc>
      </w:tr>
      <w:tr>
        <w:tc>
          <w:tcPr>
            <w:tcW w:type="dxa" w:w="4320"/>
          </w:tcPr>
          <w:p>
            <w:r>
              <w:t>200</w:t>
            </w:r>
          </w:p>
        </w:tc>
        <w:tc>
          <w:tcPr>
            <w:tcW w:type="dxa" w:w="4320"/>
          </w:tcPr>
          <w:p>
            <w:r>
              <w:t>0.0138</w:t>
            </w:r>
          </w:p>
        </w:tc>
      </w:tr>
      <w:tr>
        <w:tc>
          <w:tcPr>
            <w:tcW w:type="dxa" w:w="4320"/>
          </w:tcPr>
          <w:p>
            <w:r>
              <w:t>148</w:t>
            </w:r>
          </w:p>
        </w:tc>
        <w:tc>
          <w:tcPr>
            <w:tcW w:type="dxa" w:w="4320"/>
          </w:tcPr>
          <w:p>
            <w:r>
              <w:t>0.0129</w:t>
            </w:r>
          </w:p>
        </w:tc>
      </w:tr>
      <w:tr>
        <w:tc>
          <w:tcPr>
            <w:tcW w:type="dxa" w:w="4320"/>
          </w:tcPr>
          <w:p>
            <w:r>
              <w:t>117</w:t>
            </w:r>
          </w:p>
        </w:tc>
        <w:tc>
          <w:tcPr>
            <w:tcW w:type="dxa" w:w="4320"/>
          </w:tcPr>
          <w:p>
            <w:r>
              <w:t>0.0128</w:t>
            </w:r>
          </w:p>
        </w:tc>
      </w:tr>
      <w:tr>
        <w:tc>
          <w:tcPr>
            <w:tcW w:type="dxa" w:w="4320"/>
          </w:tcPr>
          <w:p>
            <w:r>
              <w:t>261</w:t>
            </w:r>
          </w:p>
        </w:tc>
        <w:tc>
          <w:tcPr>
            <w:tcW w:type="dxa" w:w="4320"/>
          </w:tcPr>
          <w:p>
            <w:r>
              <w:t>0.0101</w:t>
            </w:r>
          </w:p>
        </w:tc>
      </w:tr>
      <w:tr>
        <w:tc>
          <w:tcPr>
            <w:tcW w:type="dxa" w:w="4320"/>
          </w:tcPr>
          <w:p>
            <w:r>
              <w:t>153</w:t>
            </w:r>
          </w:p>
        </w:tc>
        <w:tc>
          <w:tcPr>
            <w:tcW w:type="dxa" w:w="4320"/>
          </w:tcPr>
          <w:p>
            <w:r>
              <w:t>0.0092</w:t>
            </w:r>
          </w:p>
        </w:tc>
      </w:tr>
      <w:tr>
        <w:tc>
          <w:tcPr>
            <w:tcW w:type="dxa" w:w="4320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0.0092</w:t>
            </w:r>
          </w:p>
        </w:tc>
      </w:tr>
      <w:tr>
        <w:tc>
          <w:tcPr>
            <w:tcW w:type="dxa" w:w="4320"/>
          </w:tcPr>
          <w:p>
            <w:r>
              <w:t>411</w:t>
            </w:r>
          </w:p>
        </w:tc>
        <w:tc>
          <w:tcPr>
            <w:tcW w:type="dxa" w:w="4320"/>
          </w:tcPr>
          <w:p>
            <w:r>
              <w:t>0.0088</w:t>
            </w:r>
          </w:p>
        </w:tc>
      </w:tr>
      <w:tr>
        <w:tc>
          <w:tcPr>
            <w:tcW w:type="dxa" w:w="4320"/>
          </w:tcPr>
          <w:p>
            <w:r>
              <w:t>160</w:t>
            </w:r>
          </w:p>
        </w:tc>
        <w:tc>
          <w:tcPr>
            <w:tcW w:type="dxa" w:w="4320"/>
          </w:tcPr>
          <w:p>
            <w:r>
              <w:t>0.0088</w:t>
            </w:r>
          </w:p>
        </w:tc>
      </w:tr>
      <w:tr>
        <w:tc>
          <w:tcPr>
            <w:tcW w:type="dxa" w:w="4320"/>
          </w:tcPr>
          <w:p>
            <w:r>
              <w:t>364</w:t>
            </w:r>
          </w:p>
        </w:tc>
        <w:tc>
          <w:tcPr>
            <w:tcW w:type="dxa" w:w="4320"/>
          </w:tcPr>
          <w:p>
            <w:r>
              <w:t>0.0080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0.0078</w:t>
            </w:r>
          </w:p>
        </w:tc>
      </w:tr>
      <w:tr>
        <w:tc>
          <w:tcPr>
            <w:tcW w:type="dxa" w:w="4320"/>
          </w:tcPr>
          <w:p>
            <w:r>
              <w:t>125</w:t>
            </w:r>
          </w:p>
        </w:tc>
        <w:tc>
          <w:tcPr>
            <w:tcW w:type="dxa" w:w="4320"/>
          </w:tcPr>
          <w:p>
            <w:r>
              <w:t>0.0068</w:t>
            </w:r>
          </w:p>
        </w:tc>
      </w:tr>
      <w:tr>
        <w:tc>
          <w:tcPr>
            <w:tcW w:type="dxa" w:w="4320"/>
          </w:tcPr>
          <w:p>
            <w:r>
              <w:t>298</w:t>
            </w:r>
          </w:p>
        </w:tc>
        <w:tc>
          <w:tcPr>
            <w:tcW w:type="dxa" w:w="4320"/>
          </w:tcPr>
          <w:p>
            <w:r>
              <w:t>0.0055</w:t>
            </w:r>
          </w:p>
        </w:tc>
      </w:tr>
      <w:tr>
        <w:tc>
          <w:tcPr>
            <w:tcW w:type="dxa" w:w="4320"/>
          </w:tcPr>
          <w:p>
            <w:r>
              <w:t>392</w:t>
            </w:r>
          </w:p>
        </w:tc>
        <w:tc>
          <w:tcPr>
            <w:tcW w:type="dxa" w:w="4320"/>
          </w:tcPr>
          <w:p>
            <w:r>
              <w:t>0.0048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0.0047</w:t>
            </w:r>
          </w:p>
        </w:tc>
      </w:tr>
      <w:tr>
        <w:tc>
          <w:tcPr>
            <w:tcW w:type="dxa" w:w="4320"/>
          </w:tcPr>
          <w:p>
            <w:r>
              <w:t>225</w:t>
            </w:r>
          </w:p>
        </w:tc>
        <w:tc>
          <w:tcPr>
            <w:tcW w:type="dxa" w:w="4320"/>
          </w:tcPr>
          <w:p>
            <w:r>
              <w:t>0.0036</w:t>
            </w:r>
          </w:p>
        </w:tc>
      </w:tr>
      <w:tr>
        <w:tc>
          <w:tcPr>
            <w:tcW w:type="dxa" w:w="4320"/>
          </w:tcPr>
          <w:p>
            <w:r>
              <w:t>315</w:t>
            </w:r>
          </w:p>
        </w:tc>
        <w:tc>
          <w:tcPr>
            <w:tcW w:type="dxa" w:w="4320"/>
          </w:tcPr>
          <w:p>
            <w:r>
              <w:t>0.0034</w:t>
            </w:r>
          </w:p>
        </w:tc>
      </w:tr>
      <w:tr>
        <w:tc>
          <w:tcPr>
            <w:tcW w:type="dxa" w:w="4320"/>
          </w:tcPr>
          <w:p>
            <w:r>
              <w:t>337</w:t>
            </w:r>
          </w:p>
        </w:tc>
        <w:tc>
          <w:tcPr>
            <w:tcW w:type="dxa" w:w="4320"/>
          </w:tcPr>
          <w:p>
            <w:r>
              <w:t>0.0026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112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370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239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446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429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109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118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358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698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9sj9qd6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0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