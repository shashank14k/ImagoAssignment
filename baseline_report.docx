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Evaluation Report</w:t>
      </w:r>
    </w:p>
    <w:p>
      <w:pPr>
        <w:pStyle w:val="Heading1"/>
      </w:pPr>
      <w:r>
        <w:t>Training Metrics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RMSE</w:t>
            </w:r>
          </w:p>
        </w:tc>
        <w:tc>
          <w:tcPr>
            <w:tcW w:type="dxa" w:w="2880"/>
          </w:tcPr>
          <w:p>
            <w:r>
              <w:t>MAE</w:t>
            </w:r>
          </w:p>
        </w:tc>
        <w:tc>
          <w:tcPr>
            <w:tcW w:type="dxa" w:w="2880"/>
          </w:tcPr>
          <w:p>
            <w:r>
              <w:t>R²</w:t>
            </w:r>
          </w:p>
        </w:tc>
      </w:tr>
      <w:tr>
        <w:tc>
          <w:tcPr>
            <w:tcW w:type="dxa" w:w="2880"/>
          </w:tcPr>
          <w:p>
            <w:r>
              <w:t>11199.9350</w:t>
            </w:r>
          </w:p>
        </w:tc>
        <w:tc>
          <w:tcPr>
            <w:tcW w:type="dxa" w:w="2880"/>
          </w:tcPr>
          <w:p>
            <w:r>
              <w:t>2240.9988</w:t>
            </w:r>
          </w:p>
        </w:tc>
        <w:tc>
          <w:tcPr>
            <w:tcW w:type="dxa" w:w="2880"/>
          </w:tcPr>
          <w:p>
            <w:r>
              <w:t>0.1274</w:t>
            </w:r>
          </w:p>
        </w:tc>
      </w:tr>
    </w:tbl>
    <w:p>
      <w:pPr>
        <w:pStyle w:val="Heading1"/>
      </w:pPr>
      <w:r>
        <w:t>Test Metrics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RMSE</w:t>
            </w:r>
          </w:p>
        </w:tc>
        <w:tc>
          <w:tcPr>
            <w:tcW w:type="dxa" w:w="2880"/>
          </w:tcPr>
          <w:p>
            <w:r>
              <w:t>MAE</w:t>
            </w:r>
          </w:p>
        </w:tc>
        <w:tc>
          <w:tcPr>
            <w:tcW w:type="dxa" w:w="2880"/>
          </w:tcPr>
          <w:p>
            <w:r>
              <w:t>R²</w:t>
            </w:r>
          </w:p>
        </w:tc>
      </w:tr>
      <w:tr>
        <w:tc>
          <w:tcPr>
            <w:tcW w:type="dxa" w:w="2880"/>
          </w:tcPr>
          <w:p>
            <w:r>
              <w:t>16149.1116</w:t>
            </w:r>
          </w:p>
        </w:tc>
        <w:tc>
          <w:tcPr>
            <w:tcW w:type="dxa" w:w="2880"/>
          </w:tcPr>
          <w:p>
            <w:r>
              <w:t>4199.9497</w:t>
            </w:r>
          </w:p>
        </w:tc>
        <w:tc>
          <w:tcPr>
            <w:tcW w:type="dxa" w:w="2880"/>
          </w:tcPr>
          <w:p>
            <w:r>
              <w:t>0.0670</w:t>
            </w:r>
          </w:p>
        </w:tc>
      </w:tr>
    </w:tbl>
    <w:p>
      <w:pPr>
        <w:pStyle w:val="Heading2"/>
      </w:pPr>
      <w:r>
        <w:t>Training SHAP Summary</w:t>
      </w:r>
    </w:p>
    <w:p>
      <w:r>
        <w:drawing>
          <wp:inline xmlns:a="http://schemas.openxmlformats.org/drawingml/2006/main" xmlns:pic="http://schemas.openxmlformats.org/drawingml/2006/picture">
            <wp:extent cx="5486400" cy="32231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kzwbx0yu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31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BASE SHAP VALUE [0.02543002]</w:t>
      </w:r>
    </w:p>
    <w:p>
      <w:pPr>
        <w:pStyle w:val="Heading2"/>
      </w:pPr>
      <w:r>
        <w:t>Test SHAP Summary</w:t>
      </w:r>
    </w:p>
    <w:p>
      <w:r>
        <w:drawing>
          <wp:inline xmlns:a="http://schemas.openxmlformats.org/drawingml/2006/main" xmlns:pic="http://schemas.openxmlformats.org/drawingml/2006/picture">
            <wp:extent cx="5486400" cy="32231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akyrqux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31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BASE SHAP VALUE [0.08279491]</w:t>
      </w:r>
    </w:p>
    <w:p>
      <w:pPr>
        <w:pStyle w:val="Heading2"/>
      </w:pPr>
      <w:r>
        <w:t>Train MIR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MI Score</w:t>
            </w:r>
          </w:p>
        </w:tc>
      </w:tr>
      <w:tr>
        <w:tc>
          <w:tcPr>
            <w:tcW w:type="dxa" w:w="4320"/>
          </w:tcPr>
          <w:p>
            <w:r>
              <w:t>174</w:t>
            </w:r>
          </w:p>
        </w:tc>
        <w:tc>
          <w:tcPr>
            <w:tcW w:type="dxa" w:w="4320"/>
          </w:tcPr>
          <w:p>
            <w:r>
              <w:t>0.1227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0.1121</w:t>
            </w:r>
          </w:p>
        </w:tc>
      </w:tr>
      <w:tr>
        <w:tc>
          <w:tcPr>
            <w:tcW w:type="dxa" w:w="4320"/>
          </w:tcPr>
          <w:p>
            <w:r>
              <w:t>257</w:t>
            </w:r>
          </w:p>
        </w:tc>
        <w:tc>
          <w:tcPr>
            <w:tcW w:type="dxa" w:w="4320"/>
          </w:tcPr>
          <w:p>
            <w:r>
              <w:t>0.1088</w:t>
            </w:r>
          </w:p>
        </w:tc>
      </w:tr>
      <w:tr>
        <w:tc>
          <w:tcPr>
            <w:tcW w:type="dxa" w:w="4320"/>
          </w:tcPr>
          <w:p>
            <w:r>
              <w:t>267</w:t>
            </w:r>
          </w:p>
        </w:tc>
        <w:tc>
          <w:tcPr>
            <w:tcW w:type="dxa" w:w="4320"/>
          </w:tcPr>
          <w:p>
            <w:r>
              <w:t>0.1043</w:t>
            </w:r>
          </w:p>
        </w:tc>
      </w:tr>
      <w:tr>
        <w:tc>
          <w:tcPr>
            <w:tcW w:type="dxa" w:w="4320"/>
          </w:tcPr>
          <w:p>
            <w:r>
              <w:t>384</w:t>
            </w:r>
          </w:p>
        </w:tc>
        <w:tc>
          <w:tcPr>
            <w:tcW w:type="dxa" w:w="4320"/>
          </w:tcPr>
          <w:p>
            <w:r>
              <w:t>0.1015</w:t>
            </w:r>
          </w:p>
        </w:tc>
      </w:tr>
      <w:tr>
        <w:tc>
          <w:tcPr>
            <w:tcW w:type="dxa" w:w="4320"/>
          </w:tcPr>
          <w:p>
            <w:r>
              <w:t>288</w:t>
            </w:r>
          </w:p>
        </w:tc>
        <w:tc>
          <w:tcPr>
            <w:tcW w:type="dxa" w:w="4320"/>
          </w:tcPr>
          <w:p>
            <w:r>
              <w:t>0.0995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0.0946</w:t>
            </w:r>
          </w:p>
        </w:tc>
      </w:tr>
      <w:tr>
        <w:tc>
          <w:tcPr>
            <w:tcW w:type="dxa" w:w="4320"/>
          </w:tcPr>
          <w:p>
            <w:r>
              <w:t>254</w:t>
            </w:r>
          </w:p>
        </w:tc>
        <w:tc>
          <w:tcPr>
            <w:tcW w:type="dxa" w:w="4320"/>
          </w:tcPr>
          <w:p>
            <w:r>
              <w:t>0.0945</w:t>
            </w:r>
          </w:p>
        </w:tc>
      </w:tr>
      <w:tr>
        <w:tc>
          <w:tcPr>
            <w:tcW w:type="dxa" w:w="4320"/>
          </w:tcPr>
          <w:p>
            <w:r>
              <w:t>144</w:t>
            </w:r>
          </w:p>
        </w:tc>
        <w:tc>
          <w:tcPr>
            <w:tcW w:type="dxa" w:w="4320"/>
          </w:tcPr>
          <w:p>
            <w:r>
              <w:t>0.0941</w:t>
            </w:r>
          </w:p>
        </w:tc>
      </w:tr>
      <w:tr>
        <w:tc>
          <w:tcPr>
            <w:tcW w:type="dxa" w:w="4320"/>
          </w:tcPr>
          <w:p>
            <w:r>
              <w:t>145</w:t>
            </w:r>
          </w:p>
        </w:tc>
        <w:tc>
          <w:tcPr>
            <w:tcW w:type="dxa" w:w="4320"/>
          </w:tcPr>
          <w:p>
            <w:r>
              <w:t>0.0913</w:t>
            </w:r>
          </w:p>
        </w:tc>
      </w:tr>
      <w:tr>
        <w:tc>
          <w:tcPr>
            <w:tcW w:type="dxa" w:w="4320"/>
          </w:tcPr>
          <w:p>
            <w:r>
              <w:t>434</w:t>
            </w:r>
          </w:p>
        </w:tc>
        <w:tc>
          <w:tcPr>
            <w:tcW w:type="dxa" w:w="4320"/>
          </w:tcPr>
          <w:p>
            <w:r>
              <w:t>0.0900</w:t>
            </w:r>
          </w:p>
        </w:tc>
      </w:tr>
      <w:tr>
        <w:tc>
          <w:tcPr>
            <w:tcW w:type="dxa" w:w="4320"/>
          </w:tcPr>
          <w:p>
            <w:r>
              <w:t>223</w:t>
            </w:r>
          </w:p>
        </w:tc>
        <w:tc>
          <w:tcPr>
            <w:tcW w:type="dxa" w:w="4320"/>
          </w:tcPr>
          <w:p>
            <w:r>
              <w:t>0.0865</w:t>
            </w:r>
          </w:p>
        </w:tc>
      </w:tr>
      <w:tr>
        <w:tc>
          <w:tcPr>
            <w:tcW w:type="dxa" w:w="4320"/>
          </w:tcPr>
          <w:p>
            <w:r>
              <w:t>192</w:t>
            </w:r>
          </w:p>
        </w:tc>
        <w:tc>
          <w:tcPr>
            <w:tcW w:type="dxa" w:w="4320"/>
          </w:tcPr>
          <w:p>
            <w:r>
              <w:t>0.0837</w:t>
            </w:r>
          </w:p>
        </w:tc>
      </w:tr>
      <w:tr>
        <w:tc>
          <w:tcPr>
            <w:tcW w:type="dxa" w:w="4320"/>
          </w:tcPr>
          <w:p>
            <w:r>
              <w:t>436</w:t>
            </w:r>
          </w:p>
        </w:tc>
        <w:tc>
          <w:tcPr>
            <w:tcW w:type="dxa" w:w="4320"/>
          </w:tcPr>
          <w:p>
            <w:r>
              <w:t>0.0836</w:t>
            </w:r>
          </w:p>
        </w:tc>
      </w:tr>
      <w:tr>
        <w:tc>
          <w:tcPr>
            <w:tcW w:type="dxa" w:w="4320"/>
          </w:tcPr>
          <w:p>
            <w:r>
              <w:t>416</w:t>
            </w:r>
          </w:p>
        </w:tc>
        <w:tc>
          <w:tcPr>
            <w:tcW w:type="dxa" w:w="4320"/>
          </w:tcPr>
          <w:p>
            <w:r>
              <w:t>0.0824</w:t>
            </w:r>
          </w:p>
        </w:tc>
      </w:tr>
      <w:tr>
        <w:tc>
          <w:tcPr>
            <w:tcW w:type="dxa" w:w="4320"/>
          </w:tcPr>
          <w:p>
            <w:r>
              <w:t>227</w:t>
            </w:r>
          </w:p>
        </w:tc>
        <w:tc>
          <w:tcPr>
            <w:tcW w:type="dxa" w:w="4320"/>
          </w:tcPr>
          <w:p>
            <w:r>
              <w:t>0.0809</w:t>
            </w:r>
          </w:p>
        </w:tc>
      </w:tr>
      <w:tr>
        <w:tc>
          <w:tcPr>
            <w:tcW w:type="dxa" w:w="4320"/>
          </w:tcPr>
          <w:p>
            <w:r>
              <w:t>86</w:t>
            </w:r>
          </w:p>
        </w:tc>
        <w:tc>
          <w:tcPr>
            <w:tcW w:type="dxa" w:w="4320"/>
          </w:tcPr>
          <w:p>
            <w:r>
              <w:t>0.0809</w:t>
            </w:r>
          </w:p>
        </w:tc>
      </w:tr>
      <w:tr>
        <w:tc>
          <w:tcPr>
            <w:tcW w:type="dxa" w:w="4320"/>
          </w:tcPr>
          <w:p>
            <w:r>
              <w:t>360</w:t>
            </w:r>
          </w:p>
        </w:tc>
        <w:tc>
          <w:tcPr>
            <w:tcW w:type="dxa" w:w="4320"/>
          </w:tcPr>
          <w:p>
            <w:r>
              <w:t>0.0787</w:t>
            </w:r>
          </w:p>
        </w:tc>
      </w:tr>
      <w:tr>
        <w:tc>
          <w:tcPr>
            <w:tcW w:type="dxa" w:w="4320"/>
          </w:tcPr>
          <w:p>
            <w:r>
              <w:t>423</w:t>
            </w:r>
          </w:p>
        </w:tc>
        <w:tc>
          <w:tcPr>
            <w:tcW w:type="dxa" w:w="4320"/>
          </w:tcPr>
          <w:p>
            <w:r>
              <w:t>0.0771</w:t>
            </w:r>
          </w:p>
        </w:tc>
      </w:tr>
      <w:tr>
        <w:tc>
          <w:tcPr>
            <w:tcW w:type="dxa" w:w="4320"/>
          </w:tcPr>
          <w:p>
            <w:r>
              <w:t>83</w:t>
            </w:r>
          </w:p>
        </w:tc>
        <w:tc>
          <w:tcPr>
            <w:tcW w:type="dxa" w:w="4320"/>
          </w:tcPr>
          <w:p>
            <w:r>
              <w:t>0.0763</w:t>
            </w:r>
          </w:p>
        </w:tc>
      </w:tr>
      <w:tr>
        <w:tc>
          <w:tcPr>
            <w:tcW w:type="dxa" w:w="4320"/>
          </w:tcPr>
          <w:p>
            <w:r>
              <w:t>237</w:t>
            </w:r>
          </w:p>
        </w:tc>
        <w:tc>
          <w:tcPr>
            <w:tcW w:type="dxa" w:w="4320"/>
          </w:tcPr>
          <w:p>
            <w:r>
              <w:t>0.0748</w:t>
            </w:r>
          </w:p>
        </w:tc>
      </w:tr>
      <w:tr>
        <w:tc>
          <w:tcPr>
            <w:tcW w:type="dxa" w:w="4320"/>
          </w:tcPr>
          <w:p>
            <w:r>
              <w:t>262</w:t>
            </w:r>
          </w:p>
        </w:tc>
        <w:tc>
          <w:tcPr>
            <w:tcW w:type="dxa" w:w="4320"/>
          </w:tcPr>
          <w:p>
            <w:r>
              <w:t>0.0735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0.0721</w:t>
            </w:r>
          </w:p>
        </w:tc>
      </w:tr>
      <w:tr>
        <w:tc>
          <w:tcPr>
            <w:tcW w:type="dxa" w:w="4320"/>
          </w:tcPr>
          <w:p>
            <w:r>
              <w:t>170</w:t>
            </w:r>
          </w:p>
        </w:tc>
        <w:tc>
          <w:tcPr>
            <w:tcW w:type="dxa" w:w="4320"/>
          </w:tcPr>
          <w:p>
            <w:r>
              <w:t>0.0719</w:t>
            </w:r>
          </w:p>
        </w:tc>
      </w:tr>
      <w:tr>
        <w:tc>
          <w:tcPr>
            <w:tcW w:type="dxa" w:w="4320"/>
          </w:tcPr>
          <w:p>
            <w:r>
              <w:t>284</w:t>
            </w:r>
          </w:p>
        </w:tc>
        <w:tc>
          <w:tcPr>
            <w:tcW w:type="dxa" w:w="4320"/>
          </w:tcPr>
          <w:p>
            <w:r>
              <w:t>0.0718</w:t>
            </w:r>
          </w:p>
        </w:tc>
      </w:tr>
      <w:tr>
        <w:tc>
          <w:tcPr>
            <w:tcW w:type="dxa" w:w="4320"/>
          </w:tcPr>
          <w:p>
            <w:r>
              <w:t>149</w:t>
            </w:r>
          </w:p>
        </w:tc>
        <w:tc>
          <w:tcPr>
            <w:tcW w:type="dxa" w:w="4320"/>
          </w:tcPr>
          <w:p>
            <w:r>
              <w:t>0.0705</w:t>
            </w:r>
          </w:p>
        </w:tc>
      </w:tr>
      <w:tr>
        <w:tc>
          <w:tcPr>
            <w:tcW w:type="dxa" w:w="4320"/>
          </w:tcPr>
          <w:p>
            <w:r>
              <w:t>301</w:t>
            </w:r>
          </w:p>
        </w:tc>
        <w:tc>
          <w:tcPr>
            <w:tcW w:type="dxa" w:w="4320"/>
          </w:tcPr>
          <w:p>
            <w:r>
              <w:t>0.0683</w:t>
            </w:r>
          </w:p>
        </w:tc>
      </w:tr>
      <w:tr>
        <w:tc>
          <w:tcPr>
            <w:tcW w:type="dxa" w:w="4320"/>
          </w:tcPr>
          <w:p>
            <w:r>
              <w:t>119</w:t>
            </w:r>
          </w:p>
        </w:tc>
        <w:tc>
          <w:tcPr>
            <w:tcW w:type="dxa" w:w="4320"/>
          </w:tcPr>
          <w:p>
            <w:r>
              <w:t>0.0677</w:t>
            </w:r>
          </w:p>
        </w:tc>
      </w:tr>
      <w:tr>
        <w:tc>
          <w:tcPr>
            <w:tcW w:type="dxa" w:w="4320"/>
          </w:tcPr>
          <w:p>
            <w:r>
              <w:t>413</w:t>
            </w:r>
          </w:p>
        </w:tc>
        <w:tc>
          <w:tcPr>
            <w:tcW w:type="dxa" w:w="4320"/>
          </w:tcPr>
          <w:p>
            <w:r>
              <w:t>0.0658</w:t>
            </w:r>
          </w:p>
        </w:tc>
      </w:tr>
      <w:tr>
        <w:tc>
          <w:tcPr>
            <w:tcW w:type="dxa" w:w="4320"/>
          </w:tcPr>
          <w:p>
            <w:r>
              <w:t>249</w:t>
            </w:r>
          </w:p>
        </w:tc>
        <w:tc>
          <w:tcPr>
            <w:tcW w:type="dxa" w:w="4320"/>
          </w:tcPr>
          <w:p>
            <w:r>
              <w:t>0.0635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0.0628</w:t>
            </w:r>
          </w:p>
        </w:tc>
      </w:tr>
      <w:tr>
        <w:tc>
          <w:tcPr>
            <w:tcW w:type="dxa" w:w="4320"/>
          </w:tcPr>
          <w:p>
            <w:r>
              <w:t>393</w:t>
            </w:r>
          </w:p>
        </w:tc>
        <w:tc>
          <w:tcPr>
            <w:tcW w:type="dxa" w:w="4320"/>
          </w:tcPr>
          <w:p>
            <w:r>
              <w:t>0.0612</w:t>
            </w:r>
          </w:p>
        </w:tc>
      </w:tr>
      <w:tr>
        <w:tc>
          <w:tcPr>
            <w:tcW w:type="dxa" w:w="4320"/>
          </w:tcPr>
          <w:p>
            <w:r>
              <w:t>88</w:t>
            </w:r>
          </w:p>
        </w:tc>
        <w:tc>
          <w:tcPr>
            <w:tcW w:type="dxa" w:w="4320"/>
          </w:tcPr>
          <w:p>
            <w:r>
              <w:t>0.0608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0.0593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0.0590</w:t>
            </w:r>
          </w:p>
        </w:tc>
      </w:tr>
      <w:tr>
        <w:tc>
          <w:tcPr>
            <w:tcW w:type="dxa" w:w="4320"/>
          </w:tcPr>
          <w:p>
            <w:r>
              <w:t>437</w:t>
            </w:r>
          </w:p>
        </w:tc>
        <w:tc>
          <w:tcPr>
            <w:tcW w:type="dxa" w:w="4320"/>
          </w:tcPr>
          <w:p>
            <w:r>
              <w:t>0.0577</w:t>
            </w:r>
          </w:p>
        </w:tc>
      </w:tr>
      <w:tr>
        <w:tc>
          <w:tcPr>
            <w:tcW w:type="dxa" w:w="4320"/>
          </w:tcPr>
          <w:p>
            <w:r>
              <w:t>302</w:t>
            </w:r>
          </w:p>
        </w:tc>
        <w:tc>
          <w:tcPr>
            <w:tcW w:type="dxa" w:w="4320"/>
          </w:tcPr>
          <w:p>
            <w:r>
              <w:t>0.0564</w:t>
            </w:r>
          </w:p>
        </w:tc>
      </w:tr>
      <w:tr>
        <w:tc>
          <w:tcPr>
            <w:tcW w:type="dxa" w:w="4320"/>
          </w:tcPr>
          <w:p>
            <w:r>
              <w:t>122</w:t>
            </w:r>
          </w:p>
        </w:tc>
        <w:tc>
          <w:tcPr>
            <w:tcW w:type="dxa" w:w="4320"/>
          </w:tcPr>
          <w:p>
            <w:r>
              <w:t>0.0537</w:t>
            </w:r>
          </w:p>
        </w:tc>
      </w:tr>
      <w:tr>
        <w:tc>
          <w:tcPr>
            <w:tcW w:type="dxa" w:w="4320"/>
          </w:tcPr>
          <w:p>
            <w:r>
              <w:t>404</w:t>
            </w:r>
          </w:p>
        </w:tc>
        <w:tc>
          <w:tcPr>
            <w:tcW w:type="dxa" w:w="4320"/>
          </w:tcPr>
          <w:p>
            <w:r>
              <w:t>0.0537</w:t>
            </w:r>
          </w:p>
        </w:tc>
      </w:tr>
      <w:tr>
        <w:tc>
          <w:tcPr>
            <w:tcW w:type="dxa" w:w="4320"/>
          </w:tcPr>
          <w:p>
            <w:r>
              <w:t>398</w:t>
            </w:r>
          </w:p>
        </w:tc>
        <w:tc>
          <w:tcPr>
            <w:tcW w:type="dxa" w:w="4320"/>
          </w:tcPr>
          <w:p>
            <w:r>
              <w:t>0.0519</w:t>
            </w:r>
          </w:p>
        </w:tc>
      </w:tr>
      <w:tr>
        <w:tc>
          <w:tcPr>
            <w:tcW w:type="dxa" w:w="4320"/>
          </w:tcPr>
          <w:p>
            <w:r>
              <w:t>336</w:t>
            </w:r>
          </w:p>
        </w:tc>
        <w:tc>
          <w:tcPr>
            <w:tcW w:type="dxa" w:w="4320"/>
          </w:tcPr>
          <w:p>
            <w:r>
              <w:t>0.0511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0.0507</w:t>
            </w:r>
          </w:p>
        </w:tc>
      </w:tr>
      <w:tr>
        <w:tc>
          <w:tcPr>
            <w:tcW w:type="dxa" w:w="4320"/>
          </w:tcPr>
          <w:p>
            <w:r>
              <w:t>311</w:t>
            </w:r>
          </w:p>
        </w:tc>
        <w:tc>
          <w:tcPr>
            <w:tcW w:type="dxa" w:w="4320"/>
          </w:tcPr>
          <w:p>
            <w:r>
              <w:t>0.0506</w:t>
            </w:r>
          </w:p>
        </w:tc>
      </w:tr>
      <w:tr>
        <w:tc>
          <w:tcPr>
            <w:tcW w:type="dxa" w:w="4320"/>
          </w:tcPr>
          <w:p>
            <w:r>
              <w:t>140</w:t>
            </w:r>
          </w:p>
        </w:tc>
        <w:tc>
          <w:tcPr>
            <w:tcW w:type="dxa" w:w="4320"/>
          </w:tcPr>
          <w:p>
            <w:r>
              <w:t>0.0504</w:t>
            </w:r>
          </w:p>
        </w:tc>
      </w:tr>
      <w:tr>
        <w:tc>
          <w:tcPr>
            <w:tcW w:type="dxa" w:w="4320"/>
          </w:tcPr>
          <w:p>
            <w:r>
              <w:t>176</w:t>
            </w:r>
          </w:p>
        </w:tc>
        <w:tc>
          <w:tcPr>
            <w:tcW w:type="dxa" w:w="4320"/>
          </w:tcPr>
          <w:p>
            <w:r>
              <w:t>0.0477</w:t>
            </w:r>
          </w:p>
        </w:tc>
      </w:tr>
      <w:tr>
        <w:tc>
          <w:tcPr>
            <w:tcW w:type="dxa" w:w="4320"/>
          </w:tcPr>
          <w:p>
            <w:r>
              <w:t>219</w:t>
            </w:r>
          </w:p>
        </w:tc>
        <w:tc>
          <w:tcPr>
            <w:tcW w:type="dxa" w:w="4320"/>
          </w:tcPr>
          <w:p>
            <w:r>
              <w:t>0.0470</w:t>
            </w:r>
          </w:p>
        </w:tc>
      </w:tr>
      <w:tr>
        <w:tc>
          <w:tcPr>
            <w:tcW w:type="dxa" w:w="4320"/>
          </w:tcPr>
          <w:p>
            <w:r>
              <w:t>90</w:t>
            </w:r>
          </w:p>
        </w:tc>
        <w:tc>
          <w:tcPr>
            <w:tcW w:type="dxa" w:w="4320"/>
          </w:tcPr>
          <w:p>
            <w:r>
              <w:t>0.0463</w:t>
            </w:r>
          </w:p>
        </w:tc>
      </w:tr>
      <w:tr>
        <w:tc>
          <w:tcPr>
            <w:tcW w:type="dxa" w:w="4320"/>
          </w:tcPr>
          <w:p>
            <w:r>
              <w:t>94</w:t>
            </w:r>
          </w:p>
        </w:tc>
        <w:tc>
          <w:tcPr>
            <w:tcW w:type="dxa" w:w="4320"/>
          </w:tcPr>
          <w:p>
            <w:r>
              <w:t>0.0455</w:t>
            </w:r>
          </w:p>
        </w:tc>
      </w:tr>
      <w:tr>
        <w:tc>
          <w:tcPr>
            <w:tcW w:type="dxa" w:w="4320"/>
          </w:tcPr>
          <w:p>
            <w:r>
              <w:t>212</w:t>
            </w:r>
          </w:p>
        </w:tc>
        <w:tc>
          <w:tcPr>
            <w:tcW w:type="dxa" w:w="4320"/>
          </w:tcPr>
          <w:p>
            <w:r>
              <w:t>0.0452</w:t>
            </w:r>
          </w:p>
        </w:tc>
      </w:tr>
      <w:tr>
        <w:tc>
          <w:tcPr>
            <w:tcW w:type="dxa" w:w="4320"/>
          </w:tcPr>
          <w:p>
            <w:r>
              <w:t>368</w:t>
            </w:r>
          </w:p>
        </w:tc>
        <w:tc>
          <w:tcPr>
            <w:tcW w:type="dxa" w:w="4320"/>
          </w:tcPr>
          <w:p>
            <w:r>
              <w:t>0.0433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0.0397</w:t>
            </w:r>
          </w:p>
        </w:tc>
      </w:tr>
      <w:tr>
        <w:tc>
          <w:tcPr>
            <w:tcW w:type="dxa" w:w="4320"/>
          </w:tcPr>
          <w:p>
            <w:r>
              <w:t>292</w:t>
            </w:r>
          </w:p>
        </w:tc>
        <w:tc>
          <w:tcPr>
            <w:tcW w:type="dxa" w:w="4320"/>
          </w:tcPr>
          <w:p>
            <w:r>
              <w:t>0.0362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0.0360</w:t>
            </w:r>
          </w:p>
        </w:tc>
      </w:tr>
      <w:tr>
        <w:tc>
          <w:tcPr>
            <w:tcW w:type="dxa" w:w="4320"/>
          </w:tcPr>
          <w:p>
            <w:r>
              <w:t>345</w:t>
            </w:r>
          </w:p>
        </w:tc>
        <w:tc>
          <w:tcPr>
            <w:tcW w:type="dxa" w:w="4320"/>
          </w:tcPr>
          <w:p>
            <w:r>
              <w:t>0.0354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0.0345</w:t>
            </w:r>
          </w:p>
        </w:tc>
      </w:tr>
      <w:tr>
        <w:tc>
          <w:tcPr>
            <w:tcW w:type="dxa" w:w="4320"/>
          </w:tcPr>
          <w:p>
            <w:r>
              <w:t>410</w:t>
            </w:r>
          </w:p>
        </w:tc>
        <w:tc>
          <w:tcPr>
            <w:tcW w:type="dxa" w:w="4320"/>
          </w:tcPr>
          <w:p>
            <w:r>
              <w:t>0.0340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0.0329</w:t>
            </w:r>
          </w:p>
        </w:tc>
      </w:tr>
      <w:tr>
        <w:tc>
          <w:tcPr>
            <w:tcW w:type="dxa" w:w="4320"/>
          </w:tcPr>
          <w:p>
            <w:r>
              <w:t>204</w:t>
            </w:r>
          </w:p>
        </w:tc>
        <w:tc>
          <w:tcPr>
            <w:tcW w:type="dxa" w:w="4320"/>
          </w:tcPr>
          <w:p>
            <w:r>
              <w:t>0.0308</w:t>
            </w:r>
          </w:p>
        </w:tc>
      </w:tr>
      <w:tr>
        <w:tc>
          <w:tcPr>
            <w:tcW w:type="dxa" w:w="4320"/>
          </w:tcPr>
          <w:p>
            <w:r>
              <w:t>293</w:t>
            </w:r>
          </w:p>
        </w:tc>
        <w:tc>
          <w:tcPr>
            <w:tcW w:type="dxa" w:w="4320"/>
          </w:tcPr>
          <w:p>
            <w:r>
              <w:t>0.0299</w:t>
            </w:r>
          </w:p>
        </w:tc>
      </w:tr>
      <w:tr>
        <w:tc>
          <w:tcPr>
            <w:tcW w:type="dxa" w:w="4320"/>
          </w:tcPr>
          <w:p>
            <w:r>
              <w:t>198</w:t>
            </w:r>
          </w:p>
        </w:tc>
        <w:tc>
          <w:tcPr>
            <w:tcW w:type="dxa" w:w="4320"/>
          </w:tcPr>
          <w:p>
            <w:r>
              <w:t>0.0297</w:t>
            </w:r>
          </w:p>
        </w:tc>
      </w:tr>
      <w:tr>
        <w:tc>
          <w:tcPr>
            <w:tcW w:type="dxa" w:w="4320"/>
          </w:tcPr>
          <w:p>
            <w:r>
              <w:t>222</w:t>
            </w:r>
          </w:p>
        </w:tc>
        <w:tc>
          <w:tcPr>
            <w:tcW w:type="dxa" w:w="4320"/>
          </w:tcPr>
          <w:p>
            <w:r>
              <w:t>0.0276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0.0266</w:t>
            </w:r>
          </w:p>
        </w:tc>
      </w:tr>
      <w:tr>
        <w:tc>
          <w:tcPr>
            <w:tcW w:type="dxa" w:w="4320"/>
          </w:tcPr>
          <w:p>
            <w:r>
              <w:t>424</w:t>
            </w:r>
          </w:p>
        </w:tc>
        <w:tc>
          <w:tcPr>
            <w:tcW w:type="dxa" w:w="4320"/>
          </w:tcPr>
          <w:p>
            <w:r>
              <w:t>0.0260</w:t>
            </w:r>
          </w:p>
        </w:tc>
      </w:tr>
      <w:tr>
        <w:tc>
          <w:tcPr>
            <w:tcW w:type="dxa" w:w="4320"/>
          </w:tcPr>
          <w:p>
            <w:r>
              <w:t>359</w:t>
            </w:r>
          </w:p>
        </w:tc>
        <w:tc>
          <w:tcPr>
            <w:tcW w:type="dxa" w:w="4320"/>
          </w:tcPr>
          <w:p>
            <w:r>
              <w:t>0.0255</w:t>
            </w:r>
          </w:p>
        </w:tc>
      </w:tr>
      <w:tr>
        <w:tc>
          <w:tcPr>
            <w:tcW w:type="dxa" w:w="4320"/>
          </w:tcPr>
          <w:p>
            <w:r>
              <w:t>376</w:t>
            </w:r>
          </w:p>
        </w:tc>
        <w:tc>
          <w:tcPr>
            <w:tcW w:type="dxa" w:w="4320"/>
          </w:tcPr>
          <w:p>
            <w:r>
              <w:t>0.0241</w:t>
            </w:r>
          </w:p>
        </w:tc>
      </w:tr>
      <w:tr>
        <w:tc>
          <w:tcPr>
            <w:tcW w:type="dxa" w:w="4320"/>
          </w:tcPr>
          <w:p>
            <w:r>
              <w:t>220</w:t>
            </w:r>
          </w:p>
        </w:tc>
        <w:tc>
          <w:tcPr>
            <w:tcW w:type="dxa" w:w="4320"/>
          </w:tcPr>
          <w:p>
            <w:r>
              <w:t>0.0239</w:t>
            </w:r>
          </w:p>
        </w:tc>
      </w:tr>
      <w:tr>
        <w:tc>
          <w:tcPr>
            <w:tcW w:type="dxa" w:w="4320"/>
          </w:tcPr>
          <w:p>
            <w:r>
              <w:t>108</w:t>
            </w:r>
          </w:p>
        </w:tc>
        <w:tc>
          <w:tcPr>
            <w:tcW w:type="dxa" w:w="4320"/>
          </w:tcPr>
          <w:p>
            <w:r>
              <w:t>0.0237</w:t>
            </w:r>
          </w:p>
        </w:tc>
      </w:tr>
      <w:tr>
        <w:tc>
          <w:tcPr>
            <w:tcW w:type="dxa" w:w="4320"/>
          </w:tcPr>
          <w:p>
            <w:r>
              <w:t>80</w:t>
            </w:r>
          </w:p>
        </w:tc>
        <w:tc>
          <w:tcPr>
            <w:tcW w:type="dxa" w:w="4320"/>
          </w:tcPr>
          <w:p>
            <w:r>
              <w:t>0.0214</w:t>
            </w:r>
          </w:p>
        </w:tc>
      </w:tr>
      <w:tr>
        <w:tc>
          <w:tcPr>
            <w:tcW w:type="dxa" w:w="4320"/>
          </w:tcPr>
          <w:p>
            <w:r>
              <w:t>330</w:t>
            </w:r>
          </w:p>
        </w:tc>
        <w:tc>
          <w:tcPr>
            <w:tcW w:type="dxa" w:w="4320"/>
          </w:tcPr>
          <w:p>
            <w:r>
              <w:t>0.0203</w:t>
            </w:r>
          </w:p>
        </w:tc>
      </w:tr>
      <w:tr>
        <w:tc>
          <w:tcPr>
            <w:tcW w:type="dxa" w:w="4320"/>
          </w:tcPr>
          <w:p>
            <w:r>
              <w:t>270</w:t>
            </w:r>
          </w:p>
        </w:tc>
        <w:tc>
          <w:tcPr>
            <w:tcW w:type="dxa" w:w="4320"/>
          </w:tcPr>
          <w:p>
            <w:r>
              <w:t>0.0198</w:t>
            </w:r>
          </w:p>
        </w:tc>
      </w:tr>
      <w:tr>
        <w:tc>
          <w:tcPr>
            <w:tcW w:type="dxa" w:w="4320"/>
          </w:tcPr>
          <w:p>
            <w:r>
              <w:t>382</w:t>
            </w:r>
          </w:p>
        </w:tc>
        <w:tc>
          <w:tcPr>
            <w:tcW w:type="dxa" w:w="4320"/>
          </w:tcPr>
          <w:p>
            <w:r>
              <w:t>0.0169</w:t>
            </w:r>
          </w:p>
        </w:tc>
      </w:tr>
      <w:tr>
        <w:tc>
          <w:tcPr>
            <w:tcW w:type="dxa" w:w="4320"/>
          </w:tcPr>
          <w:p>
            <w:r>
              <w:t>110</w:t>
            </w:r>
          </w:p>
        </w:tc>
        <w:tc>
          <w:tcPr>
            <w:tcW w:type="dxa" w:w="4320"/>
          </w:tcPr>
          <w:p>
            <w:r>
              <w:t>0.0163</w:t>
            </w:r>
          </w:p>
        </w:tc>
      </w:tr>
      <w:tr>
        <w:tc>
          <w:tcPr>
            <w:tcW w:type="dxa" w:w="4320"/>
          </w:tcPr>
          <w:p>
            <w:r>
              <w:t>361</w:t>
            </w:r>
          </w:p>
        </w:tc>
        <w:tc>
          <w:tcPr>
            <w:tcW w:type="dxa" w:w="4320"/>
          </w:tcPr>
          <w:p>
            <w:r>
              <w:t>0.0153</w:t>
            </w:r>
          </w:p>
        </w:tc>
      </w:tr>
      <w:tr>
        <w:tc>
          <w:tcPr>
            <w:tcW w:type="dxa" w:w="4320"/>
          </w:tcPr>
          <w:p>
            <w:r>
              <w:t>306</w:t>
            </w:r>
          </w:p>
        </w:tc>
        <w:tc>
          <w:tcPr>
            <w:tcW w:type="dxa" w:w="4320"/>
          </w:tcPr>
          <w:p>
            <w:r>
              <w:t>0.0152</w:t>
            </w:r>
          </w:p>
        </w:tc>
      </w:tr>
      <w:tr>
        <w:tc>
          <w:tcPr>
            <w:tcW w:type="dxa" w:w="4320"/>
          </w:tcPr>
          <w:p>
            <w:r>
              <w:t>148</w:t>
            </w:r>
          </w:p>
        </w:tc>
        <w:tc>
          <w:tcPr>
            <w:tcW w:type="dxa" w:w="4320"/>
          </w:tcPr>
          <w:p>
            <w:r>
              <w:t>0.0129</w:t>
            </w:r>
          </w:p>
        </w:tc>
      </w:tr>
      <w:tr>
        <w:tc>
          <w:tcPr>
            <w:tcW w:type="dxa" w:w="4320"/>
          </w:tcPr>
          <w:p>
            <w:r>
              <w:t>310</w:t>
            </w:r>
          </w:p>
        </w:tc>
        <w:tc>
          <w:tcPr>
            <w:tcW w:type="dxa" w:w="4320"/>
          </w:tcPr>
          <w:p>
            <w:r>
              <w:t>0.0110</w:t>
            </w:r>
          </w:p>
        </w:tc>
      </w:tr>
      <w:tr>
        <w:tc>
          <w:tcPr>
            <w:tcW w:type="dxa" w:w="4320"/>
          </w:tcPr>
          <w:p>
            <w:r>
              <w:t>163</w:t>
            </w:r>
          </w:p>
        </w:tc>
        <w:tc>
          <w:tcPr>
            <w:tcW w:type="dxa" w:w="4320"/>
          </w:tcPr>
          <w:p>
            <w:r>
              <w:t>0.0110</w:t>
            </w:r>
          </w:p>
        </w:tc>
      </w:tr>
      <w:tr>
        <w:tc>
          <w:tcPr>
            <w:tcW w:type="dxa" w:w="4320"/>
          </w:tcPr>
          <w:p>
            <w:r>
              <w:t>261</w:t>
            </w:r>
          </w:p>
        </w:tc>
        <w:tc>
          <w:tcPr>
            <w:tcW w:type="dxa" w:w="4320"/>
          </w:tcPr>
          <w:p>
            <w:r>
              <w:t>0.0101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0.0008</w:t>
            </w:r>
          </w:p>
        </w:tc>
      </w:tr>
      <w:tr>
        <w:tc>
          <w:tcPr>
            <w:tcW w:type="dxa" w:w="4320"/>
          </w:tcPr>
          <w:p>
            <w:r>
              <w:t>103</w:t>
            </w:r>
          </w:p>
        </w:tc>
        <w:tc>
          <w:tcPr>
            <w:tcW w:type="dxa" w:w="4320"/>
          </w:tcPr>
          <w:p>
            <w:r>
              <w:t>0.0000</w:t>
            </w:r>
          </w:p>
        </w:tc>
      </w:tr>
      <w:tr>
        <w:tc>
          <w:tcPr>
            <w:tcW w:type="dxa" w:w="4320"/>
          </w:tcPr>
          <w:p>
            <w:r>
              <w:t>446</w:t>
            </w:r>
          </w:p>
        </w:tc>
        <w:tc>
          <w:tcPr>
            <w:tcW w:type="dxa" w:w="4320"/>
          </w:tcPr>
          <w:p>
            <w:r>
              <w:t>0.0000</w:t>
            </w:r>
          </w:p>
        </w:tc>
      </w:tr>
      <w:tr>
        <w:tc>
          <w:tcPr>
            <w:tcW w:type="dxa" w:w="4320"/>
          </w:tcPr>
          <w:p>
            <w:r>
              <w:t>115</w:t>
            </w:r>
          </w:p>
        </w:tc>
        <w:tc>
          <w:tcPr>
            <w:tcW w:type="dxa" w:w="4320"/>
          </w:tcPr>
          <w:p>
            <w:r>
              <w:t>0.0000</w:t>
            </w:r>
          </w:p>
        </w:tc>
      </w:tr>
      <w:tr>
        <w:tc>
          <w:tcPr>
            <w:tcW w:type="dxa" w:w="4320"/>
          </w:tcPr>
          <w:p>
            <w:r>
              <w:t>429</w:t>
            </w:r>
          </w:p>
        </w:tc>
        <w:tc>
          <w:tcPr>
            <w:tcW w:type="dxa" w:w="4320"/>
          </w:tcPr>
          <w:p>
            <w:r>
              <w:t>0.0000</w:t>
            </w:r>
          </w:p>
        </w:tc>
      </w:tr>
      <w:tr>
        <w:tc>
          <w:tcPr>
            <w:tcW w:type="dxa" w:w="4320"/>
          </w:tcPr>
          <w:p>
            <w:r>
              <w:t>156</w:t>
            </w:r>
          </w:p>
        </w:tc>
        <w:tc>
          <w:tcPr>
            <w:tcW w:type="dxa" w:w="4320"/>
          </w:tcPr>
          <w:p>
            <w:r>
              <w:t>0.0000</w:t>
            </w:r>
          </w:p>
        </w:tc>
      </w:tr>
      <w:tr>
        <w:tc>
          <w:tcPr>
            <w:tcW w:type="dxa" w:w="4320"/>
          </w:tcPr>
          <w:p>
            <w:r>
              <w:t>126</w:t>
            </w:r>
          </w:p>
        </w:tc>
        <w:tc>
          <w:tcPr>
            <w:tcW w:type="dxa" w:w="4320"/>
          </w:tcPr>
          <w:p>
            <w:r>
              <w:t>0.0000</w:t>
            </w:r>
          </w:p>
        </w:tc>
      </w:tr>
      <w:tr>
        <w:tc>
          <w:tcPr>
            <w:tcW w:type="dxa" w:w="4320"/>
          </w:tcPr>
          <w:p>
            <w:r>
              <w:t>133</w:t>
            </w:r>
          </w:p>
        </w:tc>
        <w:tc>
          <w:tcPr>
            <w:tcW w:type="dxa" w:w="4320"/>
          </w:tcPr>
          <w:p>
            <w:r>
              <w:t>0.0000</w:t>
            </w:r>
          </w:p>
        </w:tc>
      </w:tr>
      <w:tr>
        <w:tc>
          <w:tcPr>
            <w:tcW w:type="dxa" w:w="4320"/>
          </w:tcPr>
          <w:p>
            <w:r>
              <w:t>186</w:t>
            </w:r>
          </w:p>
        </w:tc>
        <w:tc>
          <w:tcPr>
            <w:tcW w:type="dxa" w:w="4320"/>
          </w:tcPr>
          <w:p>
            <w:r>
              <w:t>0.0000</w:t>
            </w:r>
          </w:p>
        </w:tc>
      </w:tr>
      <w:tr>
        <w:tc>
          <w:tcPr>
            <w:tcW w:type="dxa" w:w="4320"/>
          </w:tcPr>
          <w:p>
            <w:r>
              <w:t>102</w:t>
            </w:r>
          </w:p>
        </w:tc>
        <w:tc>
          <w:tcPr>
            <w:tcW w:type="dxa" w:w="4320"/>
          </w:tcPr>
          <w:p>
            <w:r>
              <w:t>0.0000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0.0000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6980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l_uie7r_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80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